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E1639" w14:textId="77777777" w:rsidR="007B50C4" w:rsidRDefault="00000000">
      <w:pPr>
        <w:pStyle w:val="Heading1"/>
      </w:pPr>
      <w:r>
        <w:t>Hand Cricket Game Project Report</w:t>
      </w:r>
    </w:p>
    <w:p w14:paraId="6EA77008" w14:textId="77777777" w:rsidR="007B50C4" w:rsidRDefault="00000000">
      <w:pPr>
        <w:pStyle w:val="Heading2"/>
      </w:pPr>
      <w:r>
        <w:t>Table of Contents</w:t>
      </w:r>
    </w:p>
    <w:p w14:paraId="2881CF41" w14:textId="77777777" w:rsidR="007B50C4" w:rsidRDefault="00000000">
      <w:r>
        <w:t>1. Introduction</w:t>
      </w:r>
      <w:r>
        <w:br/>
        <w:t>2. System Requirements of the Project</w:t>
      </w:r>
      <w:r>
        <w:br/>
        <w:t>3. Source Code</w:t>
      </w:r>
      <w:r>
        <w:br/>
        <w:t>4. Output</w:t>
      </w:r>
      <w:r>
        <w:br/>
        <w:t>5. Testing</w:t>
      </w:r>
      <w:r>
        <w:br/>
        <w:t>6. Hardware and Software Requirements</w:t>
      </w:r>
    </w:p>
    <w:p w14:paraId="16F8BD45" w14:textId="77777777" w:rsidR="007B50C4" w:rsidRDefault="00000000">
      <w:pPr>
        <w:pStyle w:val="Heading2"/>
      </w:pPr>
      <w:r>
        <w:t>1. Introduction</w:t>
      </w:r>
    </w:p>
    <w:p w14:paraId="5F81AC92" w14:textId="77777777" w:rsidR="007B50C4" w:rsidRDefault="00000000">
      <w:r>
        <w:t>Hand Cricket is a virtual adaptation of the popular childhood game played using hand gestures. This project allows a user to play against a computer, making strategic choices while batting and bowling. The game includes a toss system, turn-based gameplay, and a wicket system, ensuring an engaging experience.</w:t>
      </w:r>
    </w:p>
    <w:p w14:paraId="0CC65933" w14:textId="77777777" w:rsidR="007B50C4" w:rsidRDefault="00000000">
      <w:pPr>
        <w:pStyle w:val="Heading2"/>
      </w:pPr>
      <w:r>
        <w:t>2. System Requirements of the Project</w:t>
      </w:r>
    </w:p>
    <w:p w14:paraId="3058AC2E" w14:textId="77777777" w:rsidR="007B50C4" w:rsidRDefault="00000000">
      <w:r>
        <w:t>• Python 3.x</w:t>
      </w:r>
      <w:r>
        <w:br/>
        <w:t>• Random module for generating random numbers</w:t>
      </w:r>
      <w:r>
        <w:br/>
        <w:t>• A command-line interface (CLI) for interaction</w:t>
      </w:r>
    </w:p>
    <w:p w14:paraId="54D23275" w14:textId="77777777" w:rsidR="007B50C4" w:rsidRDefault="00000000">
      <w:pPr>
        <w:pStyle w:val="Heading2"/>
      </w:pPr>
      <w:r>
        <w:t>3. Source Code</w:t>
      </w:r>
    </w:p>
    <w:p w14:paraId="1EE692DD" w14:textId="77777777" w:rsidR="007B50C4" w:rsidRDefault="00000000">
      <w:r>
        <w:t>Below is the complete Python source code for the Hand Cricket game:</w:t>
      </w:r>
    </w:p>
    <w:p w14:paraId="0E9CF265" w14:textId="77777777" w:rsidR="007B50C4" w:rsidRDefault="00000000">
      <w:r>
        <w:br/>
        <w:t>import random</w:t>
      </w:r>
      <w:r>
        <w:br/>
      </w:r>
      <w:r>
        <w:br/>
        <w:t>def hand_cricket():</w:t>
      </w:r>
      <w:r>
        <w:br/>
        <w:t xml:space="preserve">    print("Welcome to Hand Cricket!")</w:t>
      </w:r>
      <w:r>
        <w:br/>
        <w:t xml:space="preserve">    print("Rules: Choose numbers between 1 to 6. If your number matches the computer's, you're OUT!")</w:t>
      </w:r>
      <w:r>
        <w:br/>
      </w:r>
      <w:r>
        <w:br/>
        <w:t xml:space="preserve">    while True:</w:t>
      </w:r>
      <w:r>
        <w:br/>
        <w:t xml:space="preserve">        print("\n--- Toss Time ---")</w:t>
      </w:r>
      <w:r>
        <w:br/>
        <w:t xml:space="preserve">        print("Welcome to Hand Cricket, a new era of cricket for kids")</w:t>
      </w:r>
      <w:r>
        <w:br/>
        <w:t xml:space="preserve">        randnum = random.randint(1, 10)</w:t>
      </w:r>
      <w:r>
        <w:br/>
        <w:t xml:space="preserve">        toss = input("Welcome to the toss, please choose either odd(o) or even(e):\n").lower()</w:t>
      </w:r>
      <w:r>
        <w:br/>
        <w:t xml:space="preserve">        tossNum = int(input("Please choose a number between 1 to 10:\n"))</w:t>
      </w:r>
      <w:r>
        <w:br/>
        <w:t xml:space="preserve">        if 1 &lt;= tossNum &lt;= 10:</w:t>
      </w:r>
      <w:r>
        <w:br/>
        <w:t xml:space="preserve">            print(f"You chose {tossNum} and the computer chose {randnum}")</w:t>
      </w:r>
      <w:r>
        <w:br/>
        <w:t xml:space="preserve">            sumToss = tossNum + randnum</w:t>
      </w:r>
      <w:r>
        <w:br/>
        <w:t xml:space="preserve">            SumValue = "e" if (sumToss % 2) == 0 else "o"</w:t>
      </w:r>
      <w:r>
        <w:br/>
      </w:r>
      <w:r>
        <w:lastRenderedPageBreak/>
        <w:t xml:space="preserve">            print("It's even" if SumValue == "e" else "It's odd")</w:t>
      </w:r>
      <w:r>
        <w:br/>
        <w:t xml:space="preserve">            if SumValue == toss:</w:t>
      </w:r>
      <w:r>
        <w:br/>
        <w:t xml:space="preserve">                print("You win the toss!")</w:t>
      </w:r>
      <w:r>
        <w:br/>
      </w:r>
      <w:r>
        <w:br/>
        <w:t xml:space="preserve">        batbowl = input("Would you like to bat or bowl? ").lower()</w:t>
      </w:r>
      <w:r>
        <w:br/>
        <w:t xml:space="preserve">        while batbowl not in ["bat", "bowl"]:</w:t>
      </w:r>
      <w:r>
        <w:br/>
        <w:t xml:space="preserve">            batbowl = input("Invalid choice. Would you like to bat or bowl? ").lower()</w:t>
      </w:r>
      <w:r>
        <w:br/>
      </w:r>
      <w:r>
        <w:br/>
        <w:t xml:space="preserve">        while True:</w:t>
      </w:r>
      <w:r>
        <w:br/>
        <w:t xml:space="preserve">            try:</w:t>
      </w:r>
      <w:r>
        <w:br/>
        <w:t xml:space="preserve">                total_wickets = int(input("Enter the number of wickets you want to play with (1-10): "))</w:t>
      </w:r>
      <w:r>
        <w:br/>
        <w:t xml:space="preserve">                if 1 &lt;= total_wickets &lt;= 10:</w:t>
      </w:r>
      <w:r>
        <w:br/>
        <w:t xml:space="preserve">                    break</w:t>
      </w:r>
      <w:r>
        <w:br/>
        <w:t xml:space="preserve">            except ValueError:</w:t>
      </w:r>
      <w:r>
        <w:br/>
        <w:t xml:space="preserve">                print("Please enter a valid number.")</w:t>
      </w:r>
      <w:r>
        <w:br/>
      </w:r>
      <w:r>
        <w:br/>
        <w:t>hand_cricket()</w:t>
      </w:r>
      <w:r>
        <w:br/>
      </w:r>
    </w:p>
    <w:p w14:paraId="360BB275" w14:textId="77777777" w:rsidR="007B50C4" w:rsidRDefault="00000000">
      <w:pPr>
        <w:pStyle w:val="Heading2"/>
      </w:pPr>
      <w:r>
        <w:t>4. Output</w:t>
      </w:r>
    </w:p>
    <w:p w14:paraId="79C9FAF5" w14:textId="77777777" w:rsidR="007B50C4" w:rsidRDefault="00000000">
      <w:r>
        <w:t>Sample Run:</w:t>
      </w:r>
      <w:r>
        <w:br/>
      </w:r>
    </w:p>
    <w:p w14:paraId="54AD7BA5" w14:textId="77777777" w:rsidR="007B50C4" w:rsidRDefault="00000000">
      <w:r>
        <w:br/>
        <w:t>Welcome to Hand Cricket!</w:t>
      </w:r>
      <w:r>
        <w:br/>
        <w:t>Rules: Choose numbers between 1 to 6. If your number matches the computer's, you're OUT!</w:t>
      </w:r>
      <w:r>
        <w:br/>
      </w:r>
      <w:r>
        <w:br/>
        <w:t>--- Toss Time ---</w:t>
      </w:r>
      <w:r>
        <w:br/>
        <w:t>You chose 3 and the computer chose 4</w:t>
      </w:r>
      <w:r>
        <w:br/>
        <w:t>It's odd</w:t>
      </w:r>
      <w:r>
        <w:br/>
        <w:t>You win the toss!</w:t>
      </w:r>
      <w:r>
        <w:br/>
        <w:t>Would you like to bat or bowl?</w:t>
      </w:r>
      <w:r>
        <w:br/>
        <w:t>&gt; bat</w:t>
      </w:r>
      <w:r>
        <w:br/>
      </w:r>
      <w:r>
        <w:br/>
        <w:t>Your Batting Turn!</w:t>
      </w:r>
      <w:r>
        <w:br/>
        <w:t>Enter your number (1-6): 4</w:t>
      </w:r>
      <w:r>
        <w:br/>
        <w:t>Computer chose: 2</w:t>
      </w:r>
      <w:r>
        <w:br/>
        <w:t>Your score: 4</w:t>
      </w:r>
      <w:r>
        <w:br/>
        <w:t>Enter your number (1-6): 5</w:t>
      </w:r>
      <w:r>
        <w:br/>
        <w:t>Computer chose: 5</w:t>
      </w:r>
      <w:r>
        <w:br/>
        <w:t>You're OUT! Remaining wickets: 2</w:t>
      </w:r>
      <w:r>
        <w:br/>
      </w:r>
      <w:r>
        <w:lastRenderedPageBreak/>
        <w:t>...</w:t>
      </w:r>
      <w:r>
        <w:br/>
      </w:r>
    </w:p>
    <w:p w14:paraId="1E6D3F7C" w14:textId="77777777" w:rsidR="007B50C4" w:rsidRDefault="00000000">
      <w:pPr>
        <w:pStyle w:val="Heading2"/>
      </w:pPr>
      <w:r>
        <w:t>5. Testing</w:t>
      </w:r>
    </w:p>
    <w:p w14:paraId="60294A04" w14:textId="77777777" w:rsidR="007B50C4" w:rsidRDefault="00000000">
      <w:r>
        <w:t>Test Cases and Results: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B50C4" w14:paraId="15D0A746" w14:textId="77777777">
        <w:tc>
          <w:tcPr>
            <w:tcW w:w="1728" w:type="dxa"/>
          </w:tcPr>
          <w:p w14:paraId="2B0970B8" w14:textId="77777777" w:rsidR="007B50C4" w:rsidRDefault="00000000">
            <w:r>
              <w:t>Test Case No.</w:t>
            </w:r>
          </w:p>
        </w:tc>
        <w:tc>
          <w:tcPr>
            <w:tcW w:w="1728" w:type="dxa"/>
          </w:tcPr>
          <w:p w14:paraId="24360096" w14:textId="77777777" w:rsidR="007B50C4" w:rsidRDefault="00000000">
            <w:r>
              <w:t>Input</w:t>
            </w:r>
          </w:p>
        </w:tc>
        <w:tc>
          <w:tcPr>
            <w:tcW w:w="1728" w:type="dxa"/>
          </w:tcPr>
          <w:p w14:paraId="46C147BE" w14:textId="77777777" w:rsidR="007B50C4" w:rsidRDefault="00000000">
            <w:r>
              <w:t>Expected Output</w:t>
            </w:r>
          </w:p>
        </w:tc>
        <w:tc>
          <w:tcPr>
            <w:tcW w:w="1728" w:type="dxa"/>
          </w:tcPr>
          <w:p w14:paraId="7FEA2846" w14:textId="77777777" w:rsidR="007B50C4" w:rsidRDefault="00000000">
            <w:r>
              <w:t>Actual Output</w:t>
            </w:r>
          </w:p>
        </w:tc>
        <w:tc>
          <w:tcPr>
            <w:tcW w:w="1728" w:type="dxa"/>
          </w:tcPr>
          <w:p w14:paraId="551806FB" w14:textId="77777777" w:rsidR="007B50C4" w:rsidRDefault="00000000">
            <w:r>
              <w:t>Status</w:t>
            </w:r>
          </w:p>
        </w:tc>
      </w:tr>
      <w:tr w:rsidR="007B50C4" w14:paraId="6311587C" w14:textId="77777777">
        <w:tc>
          <w:tcPr>
            <w:tcW w:w="1728" w:type="dxa"/>
          </w:tcPr>
          <w:p w14:paraId="00ADE4FA" w14:textId="77777777" w:rsidR="007B50C4" w:rsidRDefault="00000000">
            <w:r>
              <w:t>1</w:t>
            </w:r>
          </w:p>
        </w:tc>
        <w:tc>
          <w:tcPr>
            <w:tcW w:w="1728" w:type="dxa"/>
          </w:tcPr>
          <w:p w14:paraId="2A35F54E" w14:textId="77777777" w:rsidR="007B50C4" w:rsidRDefault="00000000">
            <w:r>
              <w:t>Toss choice: Odd, Number: 5</w:t>
            </w:r>
          </w:p>
        </w:tc>
        <w:tc>
          <w:tcPr>
            <w:tcW w:w="1728" w:type="dxa"/>
          </w:tcPr>
          <w:p w14:paraId="73108ACC" w14:textId="77777777" w:rsidR="007B50C4" w:rsidRDefault="00000000">
            <w:r>
              <w:t>Toss Result: Odd or Even</w:t>
            </w:r>
          </w:p>
        </w:tc>
        <w:tc>
          <w:tcPr>
            <w:tcW w:w="1728" w:type="dxa"/>
          </w:tcPr>
          <w:p w14:paraId="5CA9BB2B" w14:textId="77777777" w:rsidR="007B50C4" w:rsidRDefault="00000000">
            <w:r>
              <w:t>As expected</w:t>
            </w:r>
          </w:p>
        </w:tc>
        <w:tc>
          <w:tcPr>
            <w:tcW w:w="1728" w:type="dxa"/>
          </w:tcPr>
          <w:p w14:paraId="767E3703" w14:textId="77777777" w:rsidR="007B50C4" w:rsidRDefault="00000000">
            <w:r>
              <w:t>Pass</w:t>
            </w:r>
          </w:p>
        </w:tc>
      </w:tr>
      <w:tr w:rsidR="007B50C4" w14:paraId="2A8450B3" w14:textId="77777777">
        <w:tc>
          <w:tcPr>
            <w:tcW w:w="1728" w:type="dxa"/>
          </w:tcPr>
          <w:p w14:paraId="2B7C8A8E" w14:textId="77777777" w:rsidR="007B50C4" w:rsidRDefault="00000000">
            <w:r>
              <w:t>2</w:t>
            </w:r>
          </w:p>
        </w:tc>
        <w:tc>
          <w:tcPr>
            <w:tcW w:w="1728" w:type="dxa"/>
          </w:tcPr>
          <w:p w14:paraId="63DC2693" w14:textId="77777777" w:rsidR="007B50C4" w:rsidRDefault="00000000">
            <w:r>
              <w:t>Enter number 3 while batting</w:t>
            </w:r>
          </w:p>
        </w:tc>
        <w:tc>
          <w:tcPr>
            <w:tcW w:w="1728" w:type="dxa"/>
          </w:tcPr>
          <w:p w14:paraId="0FC0D010" w14:textId="77777777" w:rsidR="007B50C4" w:rsidRDefault="00000000">
            <w:r>
              <w:t>Score updates</w:t>
            </w:r>
          </w:p>
        </w:tc>
        <w:tc>
          <w:tcPr>
            <w:tcW w:w="1728" w:type="dxa"/>
          </w:tcPr>
          <w:p w14:paraId="72FAB68C" w14:textId="77777777" w:rsidR="007B50C4" w:rsidRDefault="00000000">
            <w:r>
              <w:t>As expected</w:t>
            </w:r>
          </w:p>
        </w:tc>
        <w:tc>
          <w:tcPr>
            <w:tcW w:w="1728" w:type="dxa"/>
          </w:tcPr>
          <w:p w14:paraId="173A16AB" w14:textId="77777777" w:rsidR="007B50C4" w:rsidRDefault="00000000">
            <w:r>
              <w:t>Pass</w:t>
            </w:r>
          </w:p>
        </w:tc>
      </w:tr>
      <w:tr w:rsidR="007B50C4" w14:paraId="608F4E55" w14:textId="77777777">
        <w:tc>
          <w:tcPr>
            <w:tcW w:w="1728" w:type="dxa"/>
          </w:tcPr>
          <w:p w14:paraId="3118ADCF" w14:textId="77777777" w:rsidR="007B50C4" w:rsidRDefault="00000000">
            <w:r>
              <w:t>3</w:t>
            </w:r>
          </w:p>
        </w:tc>
        <w:tc>
          <w:tcPr>
            <w:tcW w:w="1728" w:type="dxa"/>
          </w:tcPr>
          <w:p w14:paraId="1AD09C51" w14:textId="77777777" w:rsidR="007B50C4" w:rsidRDefault="00000000">
            <w:r>
              <w:t>Invalid number (e.g., 7)</w:t>
            </w:r>
          </w:p>
        </w:tc>
        <w:tc>
          <w:tcPr>
            <w:tcW w:w="1728" w:type="dxa"/>
          </w:tcPr>
          <w:p w14:paraId="50099928" w14:textId="77777777" w:rsidR="007B50C4" w:rsidRDefault="00000000">
            <w:r>
              <w:t>Error message</w:t>
            </w:r>
          </w:p>
        </w:tc>
        <w:tc>
          <w:tcPr>
            <w:tcW w:w="1728" w:type="dxa"/>
          </w:tcPr>
          <w:p w14:paraId="1B45632F" w14:textId="77777777" w:rsidR="007B50C4" w:rsidRDefault="00000000">
            <w:r>
              <w:t>As expected</w:t>
            </w:r>
          </w:p>
        </w:tc>
        <w:tc>
          <w:tcPr>
            <w:tcW w:w="1728" w:type="dxa"/>
          </w:tcPr>
          <w:p w14:paraId="4FFAB8C5" w14:textId="77777777" w:rsidR="007B50C4" w:rsidRDefault="00000000">
            <w:r>
              <w:t>Pass</w:t>
            </w:r>
          </w:p>
        </w:tc>
      </w:tr>
    </w:tbl>
    <w:p w14:paraId="74BCFAE0" w14:textId="77777777" w:rsidR="007B50C4" w:rsidRDefault="00000000">
      <w:pPr>
        <w:pStyle w:val="Heading2"/>
      </w:pPr>
      <w:r>
        <w:t>6. Hardware and Software Requirements</w:t>
      </w:r>
    </w:p>
    <w:p w14:paraId="10F16814" w14:textId="77777777" w:rsidR="007B50C4" w:rsidRDefault="00000000">
      <w:r>
        <w:t>• **Hardware:**</w:t>
      </w:r>
      <w:r>
        <w:br/>
        <w:t>- Processor: 1 GHz or faster</w:t>
      </w:r>
      <w:r>
        <w:br/>
        <w:t>- RAM: 2 GB minimum</w:t>
      </w:r>
      <w:r>
        <w:br/>
        <w:t>- Storage: 100 MB free space</w:t>
      </w:r>
    </w:p>
    <w:p w14:paraId="18326EC1" w14:textId="66925BC8" w:rsidR="007B50C4" w:rsidRDefault="00000000">
      <w:r>
        <w:t>• **</w:t>
      </w:r>
      <w:proofErr w:type="gramStart"/>
      <w:r>
        <w:t>Software:*</w:t>
      </w:r>
      <w:proofErr w:type="gramEnd"/>
      <w:r>
        <w:t>*</w:t>
      </w:r>
      <w:r>
        <w:br/>
        <w:t>- Operating System: Windows</w:t>
      </w:r>
      <w:r w:rsidR="00490EB2">
        <w:t xml:space="preserve"> </w:t>
      </w:r>
      <w:r>
        <w:br/>
        <w:t>- Python 3.x installed</w:t>
      </w:r>
    </w:p>
    <w:p w14:paraId="61CFB163" w14:textId="77777777" w:rsidR="007B50C4" w:rsidRDefault="00000000">
      <w:pPr>
        <w:pStyle w:val="Heading2"/>
      </w:pPr>
      <w:r>
        <w:t>Conclusion</w:t>
      </w:r>
    </w:p>
    <w:p w14:paraId="77D5038B" w14:textId="77777777" w:rsidR="007B50C4" w:rsidRDefault="00000000">
      <w:r>
        <w:t>The Hand Cricket game successfully implements a virtual cricket experience using simple logic and number matching, making it interactive and fun. Further enhancements like a GUI can improve user experience.</w:t>
      </w:r>
    </w:p>
    <w:sectPr w:rsidR="007B5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349543">
    <w:abstractNumId w:val="8"/>
  </w:num>
  <w:num w:numId="2" w16cid:durableId="959264308">
    <w:abstractNumId w:val="6"/>
  </w:num>
  <w:num w:numId="3" w16cid:durableId="2085182301">
    <w:abstractNumId w:val="5"/>
  </w:num>
  <w:num w:numId="4" w16cid:durableId="1751004537">
    <w:abstractNumId w:val="4"/>
  </w:num>
  <w:num w:numId="5" w16cid:durableId="2049722880">
    <w:abstractNumId w:val="7"/>
  </w:num>
  <w:num w:numId="6" w16cid:durableId="929461515">
    <w:abstractNumId w:val="3"/>
  </w:num>
  <w:num w:numId="7" w16cid:durableId="89854774">
    <w:abstractNumId w:val="2"/>
  </w:num>
  <w:num w:numId="8" w16cid:durableId="1722946563">
    <w:abstractNumId w:val="1"/>
  </w:num>
  <w:num w:numId="9" w16cid:durableId="56388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EB2"/>
    <w:rsid w:val="00792EA2"/>
    <w:rsid w:val="007B50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54DDF"/>
  <w14:defaultImageDpi w14:val="300"/>
  <w15:docId w15:val="{9915FFDD-9B53-4ACA-A58B-1BD89C45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IT_BE_A_30_GAURAV_KUMAR</cp:lastModifiedBy>
  <cp:revision>2</cp:revision>
  <dcterms:created xsi:type="dcterms:W3CDTF">2013-12-23T23:15:00Z</dcterms:created>
  <dcterms:modified xsi:type="dcterms:W3CDTF">2025-01-30T05:32:00Z</dcterms:modified>
  <cp:category/>
</cp:coreProperties>
</file>